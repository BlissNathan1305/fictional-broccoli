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Banana Sap Property Analysis</w:t>
      </w:r>
    </w:p>
    <w:p>
      <w:pPr>
        <w:pStyle w:val="Heading1"/>
      </w:pPr>
      <w:r>
        <w:t>Thermal Properties</w:t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nana_thermal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Performance Indicators</w:t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nana_performance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Physical Characteristics</w:t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nana_physical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Radar Chart Overview</w:t>
      </w:r>
    </w:p>
    <w:p>
      <w:r>
        <w:drawing>
          <wp:inline xmlns:a="http://schemas.openxmlformats.org/drawingml/2006/main" xmlns:pic="http://schemas.openxmlformats.org/drawingml/2006/picture">
            <wp:extent cx="5029200" cy="5029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nana_radar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29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This report visualizes the key physical and chemical properties of banana sap, highlighting its potential as a biofuel based on performance, thermal behavior, and physical traits.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